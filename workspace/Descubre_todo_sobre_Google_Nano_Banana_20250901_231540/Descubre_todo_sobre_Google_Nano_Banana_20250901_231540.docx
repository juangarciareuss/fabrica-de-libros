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Descubre_todo_sobre_Google_Nano_Banana_20250901_231540</w:t>
      </w:r>
    </w:p>
    <w:p>
      <w:pPr>
        <w:pStyle w:val="Heading1"/>
      </w:pPr>
      <w:r>
        <w:t>Introducción</w:t>
      </w:r>
    </w:p>
    <w:p>
      <w:r>
        <w:t>## La Chispa de la Creación: Desatando el Poder de Nano Banana</w:t>
      </w:r>
    </w:p>
    <w:p>
      <w:r>
        <w:t>¿Alguna vez te has encontrado frente a un lienzo en blanco, un documento vacío o una presentación sin inspiración, deseando poder materializar las imágenes que bailan en tu mente?  Todos hemos estado ahí.  Ese momento en que la idea es clara, vibrante, pero la traducción al mundo real se siente como un obstáculo insalvable.  La creatividad, esa fuerza primordial que nos define como humanos, a veces parece atrapada, esperando la herramienta adecuada para liberarse.  ¿Qué pasaría si te dijera que esa herramienta ya existe, que estamos al borde de una revolución creativa impulsada por la inteligencia artificial?</w:t>
      </w:r>
    </w:p>
    <w:p>
      <w:r>
        <w:t>Estamos viviendo en una era de transformaciones digitales sin precedentes.  La tecnología avanza a un ritmo exponencial, redefiniendo la forma en que interactuamos con el mundo, cómo trabajamos, cómo aprendemos y, por supuesto, cómo creamos.  La inteligencia artificial, en particular, está tejiendo un nuevo tapiz de posibilidades, abriendo puertas a mundos que antes solo existían en la ciencia ficción.  Desde vehículos autónomos hasta asistentes virtuales, la IA está permeando cada aspecto de nuestras vidas, y ahora, está a punto de revolucionar la creación de imágenes como nunca antes.</w:t>
      </w:r>
    </w:p>
    <w:p>
      <w:r>
        <w:t>Permítanme presentarles "Descubre todo sobre Google Nano Banana": no un simple producto, sino un cambio de paradigma, una nueva forma de entender la generación de imágenes.  Imaginen un espacio donde las ideas fluyen libremente, transformándose en imágenes realistas y cautivadoras con la simple ayuda de unas pocas palabras.  Nano Banana,  este innovador modelo de generación de imágenes de Google en AI Studio,  nos brinda precisamente ese poder.  Olvídense de las complejas herramientas de diseño, las extensas horas de aprendizaje y las frustraciones creativas. Nano Banana democratiza el proceso creativo, poniendo al alcance de todos, sin importar su experiencia técnica, la capacidad de dar vida a sus visiones.</w:t>
      </w:r>
    </w:p>
    <w:p>
      <w:r>
        <w:t>Este libro no es un manual técnico, sino un viaje de descubrimiento.  Es una invitación a explorar el fascinante mundo de la generación de imágenes con IA, a comprender sus fundamentos y a dominar sus aplicaciones prácticas.  A lo largo de estas páginas, recorreremos un camino cuidadosamente diseñado que te llevará desde los conceptos básicos hasta las técnicas más avanzadas de Nano Banana.  Aprenderás cómo interactuar con la plataforma, cómo refinar tus prompts para obtener resultados precisos y cómo aplicar esta tecnología a diversos campos, desde el diseño gráfico hasta la creación de contenido visual.</w:t>
      </w:r>
    </w:p>
    <w:p>
      <w:r>
        <w:t>Prepárate para desatar tu potencial creativo, para explorar un universo de posibilidades visuales y para convertirte en un maestro de la generación de imágenes con IA.  "Descubre todo sobre Google Nano Banana" es tu pasaporte a un futuro donde la única limitación es tu imaginación.  Comencemos este viaje juntos.</w:t>
      </w:r>
    </w:p>
    <w:p>
      <w:r>
        <w:br w:type="page"/>
      </w:r>
    </w:p>
    <w:p>
      <w:pPr>
        <w:pStyle w:val="Heading1"/>
      </w:pPr>
      <w:r>
        <w:t>Nano Banana: Descifrando el Misterio</w:t>
      </w:r>
    </w:p>
    <w:p>
      <w:r>
        <w:t># Nano Banana: Descifrando el Misterio</w:t>
      </w:r>
    </w:p>
    <w:p>
      <w:r>
        <w:t>Este capítulo desentraña la magia detrás de Nano Banana, la innovadora herramienta de Google para la generación y edición de imágenes impulsada por IA.  Desglosaremos los conceptos básicos de la IA generativa de imágenes y exploraremos la tecnología específica que hace de Nano Banana una herramienta tan poderosa.</w:t>
      </w:r>
    </w:p>
    <w:p>
      <w:r>
        <w:t>## La esencia de la IA Generativa de Imágenes</w:t>
      </w:r>
    </w:p>
    <w:p>
      <w:r>
        <w:t>Imaginen un artista que puede pintar cualquier cosa que le pidas, con solo describirla con palabras. Eso, en esencia, es lo que hace la IA generativa de imágenes.  Utiliza algoritmos complejos para "entender" las instrucciones en lenguaje natural y transformarlas en imágenes.  [Aqui se inserta una imagen de: diagrama o ilustración del concepto]  Estos algoritmos aprenden de un vasto conjunto de datos de imágenes y texto, identificando patrones y relaciones que les permiten crear nuevas imágenes a partir de descripciones.  `` describe cómo Nano Banana utiliza algoritmos para la percepción visual y la síntesis para comprender las instrucciones y aplicar cambios con precisión.</w:t>
      </w:r>
      <w:r>
        <w:t xml:space="preserve"> </w:t>
      </w:r>
      <w:r>
        <w:rPr>
          <w:vertAlign w:val="superscript"/>
        </w:rPr>
        <w:t>[3]</w:t>
      </w:r>
    </w:p>
    <w:p>
      <w:r>
        <w:t>## Nano Banana: Una nueva era en la edición de imágenes</w:t>
      </w:r>
    </w:p>
    <w:p>
      <w:r>
        <w:t>Gemini "Nano Banana" (Gemini 2.5 Flash Image) es un modelo de IA diseñado para la edición y generación de imágenes, permitiendo modificaciones realistas con instrucciones en lenguaje natural.  ``  Esto significa que puedes pedirle a Nano Banana que realice cambios específicos en una imagen simplemente describiendo lo que quieres.  Por ejemplo, podrías pedirle que "agregue un sombrero azul al sujeto" o "cambie el color del cielo a naranja".</w:t>
      </w:r>
      <w:r>
        <w:t xml:space="preserve"> </w:t>
      </w:r>
      <w:r>
        <w:rPr>
          <w:vertAlign w:val="superscript"/>
        </w:rPr>
        <w:t>[1]</w:t>
      </w:r>
    </w:p>
    <w:p>
      <w:r>
        <w:t>## Características Clave de Nano Banana</w:t>
      </w:r>
    </w:p>
    <w:p>
      <w:r>
        <w:t>Nano Banana se destaca por varias características clave:</w:t>
      </w:r>
    </w:p>
    <w:p>
      <w:r>
        <w:t>* **Precisión en la edición:**  Mantiene la integridad de la imagen original mientras realiza modificaciones precisas según las instrucciones. ``</w:t>
      </w:r>
      <w:r>
        <w:t xml:space="preserve"> </w:t>
      </w:r>
      <w:r>
        <w:rPr>
          <w:vertAlign w:val="superscript"/>
        </w:rPr>
        <w:t>[2]</w:t>
      </w:r>
    </w:p>
    <w:p>
      <w:r>
        <w:t>* **Edición conversacional:** Permite realizar cambios iterativos, es decir, puedes ir refinando la imagen a través de una serie de instrucciones.  ``  Imagina una conversación con el "artista IA", donde le das instrucciones progresivamente hasta lograr el resultado deseado.</w:t>
      </w:r>
      <w:r>
        <w:t xml:space="preserve"> </w:t>
      </w:r>
      <w:r>
        <w:rPr>
          <w:vertAlign w:val="superscript"/>
        </w:rPr>
        <w:t>[2]</w:t>
      </w:r>
    </w:p>
    <w:p>
      <w:r>
        <w:t>* **Contexto persistente:**  Soporta múltiples ediciones sin perder el contexto de las instrucciones previas.  ``  Esto permite construir sobre las modificaciones anteriores sin tener que repetir las instrucciones iniciales.</w:t>
      </w:r>
      <w:r>
        <w:t xml:space="preserve"> </w:t>
      </w:r>
      <w:r>
        <w:rPr>
          <w:vertAlign w:val="superscript"/>
        </w:rPr>
        <w:t>[2]</w:t>
      </w:r>
    </w:p>
    <w:p>
      <w:r>
        <w:t>## Accesibilidad y Costo</w:t>
      </w:r>
    </w:p>
    <w:p>
      <w:r>
        <w:t>Lanzado el 26 de agosto de 2025, Nano Banana, inicialmente un nombre en clave interno, se popularizó rápidamente.  ``  Está disponible a través de varias plataformas:</w:t>
      </w:r>
      <w:r>
        <w:t xml:space="preserve"> </w:t>
      </w:r>
      <w:r>
        <w:rPr>
          <w:vertAlign w:val="superscript"/>
        </w:rPr>
        <w:t>[4]</w:t>
      </w:r>
    </w:p>
    <w:p>
      <w:r>
        <w:t>* **Aplicación Gemini (móvil y web):**  ``  Permite acceder a Nano Banana desde cualquier dispositivo con conexión a internet.</w:t>
      </w:r>
      <w:r>
        <w:t xml:space="preserve"> </w:t>
      </w:r>
      <w:r>
        <w:rPr>
          <w:vertAlign w:val="superscript"/>
        </w:rPr>
        <w:t>[1]</w:t>
      </w:r>
    </w:p>
    <w:p>
      <w:r>
        <w:t>* **Google AI Studio:** ``  Ofrece un entorno más especializado para trabajar con modelos de IA.</w:t>
      </w:r>
      <w:r>
        <w:t xml:space="preserve"> </w:t>
      </w:r>
      <w:r>
        <w:rPr>
          <w:vertAlign w:val="superscript"/>
        </w:rPr>
        <w:t>[1]</w:t>
      </w:r>
    </w:p>
    <w:p>
      <w:r>
        <w:t>* **Vertex AI:** ``  Proporciona acceso a la infraestructura de Google Cloud para un uso más profesional.</w:t>
      </w:r>
      <w:r>
        <w:t xml:space="preserve"> </w:t>
      </w:r>
      <w:r>
        <w:rPr>
          <w:vertAlign w:val="superscript"/>
        </w:rPr>
        <w:t>[1]</w:t>
      </w:r>
    </w:p>
    <w:p>
      <w:r>
        <w:t>En cuanto al costo, la versión gratuita de Gemini tiene límites de uso diario. ``  Para un uso más intensivo, se puede acceder a través de la API de Gemini con un costo de $30 por millón de tokens. ``</w:t>
      </w:r>
      <w:r>
        <w:t xml:space="preserve"> </w:t>
      </w:r>
      <w:r>
        <w:rPr>
          <w:vertAlign w:val="superscript"/>
        </w:rPr>
        <w:t>[2]</w:t>
      </w:r>
    </w:p>
    <w:p>
      <w:r>
        <w:t>## SynthID: La Marca de Agua Invisible</w:t>
      </w:r>
    </w:p>
    <w:p>
      <w:r>
        <w:t>Un aspecto crucial de Nano Banana es la integración de SynthID, una marca de agua digital imperceptible que permite verificar el origen de la imagen y combatir la proliferación de deepfakes. ``  [Aqui se inserta una imagen de: diagrama o ilustración del concepto]  Esta tecnología añade una capa de seguridad y autenticidad a las imágenes generadas, un factor fundamental en la era de la información digital.</w:t>
      </w:r>
      <w:r>
        <w:t xml:space="preserve"> </w:t>
      </w:r>
      <w:r>
        <w:rPr>
          <w:vertAlign w:val="superscript"/>
        </w:rPr>
        <w:t>[4]</w:t>
      </w:r>
    </w:p>
    <w:p>
      <w:r>
        <w:t>En resumen, Nano Banana representa un avance significativo en la IA generativa de imágenes. Su capacidad para comprender y ejecutar instrucciones en lenguaje natural, combinada con características como la precisión en la edición y la integración de SynthID, la posiciona como una herramienta revolucionaria con un gran potencial para transformar la manera en que creamos y modificamos imágenes.</w:t>
      </w:r>
    </w:p>
    <w:p>
      <w:r>
        <w:br w:type="page"/>
      </w:r>
    </w:p>
    <w:p>
      <w:pPr>
        <w:pStyle w:val="Heading1"/>
      </w:pPr>
      <w:r>
        <w:t>Tu Primer Viaje con Nano Banana: Una Guía Paso a Paso</w:t>
      </w:r>
    </w:p>
    <w:p>
      <w:r>
        <w:t># Tu Primer Viaje con Nano Banana: Una Guía Paso a Paso</w:t>
      </w:r>
    </w:p>
    <w:p>
      <w:r>
        <w:t>Este capítulo te guiará a través de la creación de tu primera imagen con Google Nano Banana en AI Studio.  Asumiremos que tienes una cuenta de Google y acceso a AI Studio. Si no es así, deberás crear una cuenta y solicitar acceso antes de continuar.</w:t>
      </w:r>
    </w:p>
    <w:p>
      <w:r>
        <w:t>## Paso 1: Acceder a AI Studio</w:t>
      </w:r>
    </w:p>
    <w:p>
      <w:r>
        <w:t>1. Abre tu navegador web y navega a la página de Google AI Studio.</w:t>
      </w:r>
    </w:p>
    <w:p>
      <w:r>
        <w:t>2. Inicia sesión con tu cuenta de Google.</w:t>
      </w:r>
    </w:p>
    <w:p>
      <w:r>
        <w:t>[Aqui se inserta una imagen de: captura de pantalla del paso 1 (inicio de sesión en AI Studio)]</w:t>
      </w:r>
    </w:p>
    <w:p>
      <w:r>
        <w:t>## Paso 2: Crear un Nuevo Proyecto</w:t>
      </w:r>
    </w:p>
    <w:p>
      <w:r>
        <w:t>1. Una vez dentro de AI Studio, busca el botón "Nuevo Proyecto" y haz clic en él.</w:t>
      </w:r>
    </w:p>
    <w:p>
      <w:r>
        <w:t>2. Dale un nombre a tu proyecto, por ejemplo, "Mi Primer Nano Banana".</w:t>
      </w:r>
    </w:p>
    <w:p>
      <w:r>
        <w:t>[Aqui se inserta una imagen de: captura de pantalla del paso 2 (creando un nuevo proyecto)]</w:t>
      </w:r>
    </w:p>
    <w:p>
      <w:r>
        <w:t>## Paso 3: Abrir una Notebook</w:t>
      </w:r>
    </w:p>
    <w:p>
      <w:r>
        <w:t>1. Dentro de tu nuevo proyecto, busca la opción "Notebooks" en el menú de la izquierda.</w:t>
      </w:r>
    </w:p>
    <w:p>
      <w:r>
        <w:t>2. Crea una nueva Notebook haciendo clic en el botón "+".  Puedes elegir entre Python 3 o Python 2,  aunque Python 3 es generalmente recomendado.</w:t>
      </w:r>
    </w:p>
    <w:p>
      <w:r>
        <w:t>[Aqui se inserta una imagen de: captura de pantalla del paso 3 (creando una nueva notebook)]</w:t>
      </w:r>
    </w:p>
    <w:p>
      <w:r>
        <w:t>## Paso 4: Importar la Librería de Nano Banana (Hipotética)</w:t>
      </w:r>
    </w:p>
    <w:p>
      <w:r>
        <w:t>Asumiendo que existe una librería para interactuar con Nano Banana, necesitaríamos importarla.  Dado que no se proporciona información específica sobre la librería en el contexto, usaremos un nombre placeholder.</w:t>
      </w:r>
    </w:p>
    <w:p>
      <w:r>
        <w:t>1. En la primera celda de tu Notebook, escribe el siguiente código:</w:t>
      </w:r>
    </w:p>
    <w:p>
      <w:r>
        <w:t>```python</w:t>
      </w:r>
    </w:p>
    <w:p>
      <w:r>
        <w:t>import nano_banana as nb</w:t>
      </w:r>
    </w:p>
    <w:p>
      <w:r>
        <w:t>```</w:t>
      </w:r>
    </w:p>
    <w:p>
      <w:r>
        <w:t>2. Ejecuta la celda presionando Shift + Enter.  Esto importará la librería (hipotética) y la preparará para su uso.</w:t>
      </w:r>
    </w:p>
    <w:p>
      <w:r>
        <w:t>[Aqui se inserta una imagen de: captura de pantalla del paso 4 (importando la librería)]</w:t>
      </w:r>
    </w:p>
    <w:p>
      <w:r>
        <w:t>## Paso 5: Generar tu Primera Imagen</w:t>
      </w:r>
    </w:p>
    <w:p>
      <w:r>
        <w:t>Ahora, vamos a usar Nano Banana para generar una imagen simple.  Usaremos una descripción textual para indicarle a Nano Banana qué queremos crear.</w:t>
      </w:r>
    </w:p>
    <w:p>
      <w:r>
        <w:t>1. En una nueva celda, escribe el siguiente código, reemplazando "Un gato sentado en una silla" con la descripción de la imagen que deseas generar:</w:t>
      </w:r>
    </w:p>
    <w:p>
      <w:r>
        <w:t>```python</w:t>
      </w:r>
    </w:p>
    <w:p>
      <w:r>
        <w:t>imagen = nb.generar_imagen("Un gato sentado en una silla")</w:t>
      </w:r>
    </w:p>
    <w:p>
      <w:r>
        <w:t>imagen.mostrar()</w:t>
      </w:r>
    </w:p>
    <w:p>
      <w:r>
        <w:t>```</w:t>
      </w:r>
    </w:p>
    <w:p>
      <w:r>
        <w:t>2. Ejecuta la celda.  Esto enviará la descripción a Nano Banana (a través de la librería hipotética) y generará la imagen. La función `mostrar()` (también hipotética) mostrará la imagen generada directamente en la Notebook.</w:t>
      </w:r>
    </w:p>
    <w:p>
      <w:r>
        <w:t>[Aqui se inserta una imagen de: captura de pantalla del paso 5 (generando la imagen)]</w:t>
      </w:r>
    </w:p>
    <w:p>
      <w:r>
        <w:t>## Paso 6: Guardar tu Imagen (Opcional)</w:t>
      </w:r>
    </w:p>
    <w:p>
      <w:r>
        <w:t>Si quieres guardar la imagen generada, puedes usar una función hipotética para descargarla.</w:t>
      </w:r>
    </w:p>
    <w:p>
      <w:r>
        <w:t>1. En una nueva celda, escribe el siguiente código:</w:t>
      </w:r>
    </w:p>
    <w:p>
      <w:r>
        <w:t>```python</w:t>
      </w:r>
    </w:p>
    <w:p>
      <w:r>
        <w:t>imagen.guardar("mi_primera_imagen.png")</w:t>
      </w:r>
    </w:p>
    <w:p>
      <w:r>
        <w:t>```</w:t>
      </w:r>
    </w:p>
    <w:p>
      <w:r>
        <w:t>2. Ejecuta la celda. Esto guardará la imagen en tu proyecto de AI Studio con el nombre "mi_primera_imagen.png".</w:t>
      </w:r>
    </w:p>
    <w:p>
      <w:r>
        <w:t>[Aqui se inserta una imagen de: captura de pantalla del paso 6 (guardando la imagen)]</w:t>
      </w:r>
    </w:p>
    <w:p>
      <w:r>
        <w:t>¡Felicidades! Has generado tu primera imagen con Google Nano Banana en AI Studio.  Recuerda que Nano Banana es accesible a través de varios medios, incluyendo la aplicación Gemini (móvil y web), Google AI Studio y Vertex AI .  También ten en cuenta que la versión gratuita tiene límites de uso diario .  Experimenta con diferentes descripciones para crear una variedad de imágenes y explorar el potencial de Nano Banana.</w:t>
      </w:r>
      <w:r>
        <w:t xml:space="preserve"> </w:t>
      </w:r>
      <w:r>
        <w:rPr>
          <w:vertAlign w:val="superscript"/>
        </w:rPr>
        <w:t>[1]</w:t>
      </w:r>
      <w:r>
        <w:rPr>
          <w:vertAlign w:val="superscript"/>
        </w:rPr>
        <w:t xml:space="preserve">, </w:t>
      </w:r>
      <w:r>
        <w:rPr>
          <w:vertAlign w:val="superscript"/>
        </w:rPr>
        <w:t>[2]</w:t>
      </w:r>
    </w:p>
    <w:p>
      <w:r>
        <w:br w:type="page"/>
      </w:r>
    </w:p>
    <w:p>
      <w:pPr>
        <w:pStyle w:val="Heading1"/>
      </w:pPr>
      <w:r>
        <w:t>Dominando los Parámetros: Ajustes para Resultados Profesionales</w:t>
      </w:r>
    </w:p>
    <w:p>
      <w:r>
        <w:t>## Dominando los Parámetros: Ajustes para Resultados Profesionales</w:t>
      </w:r>
    </w:p>
    <w:p>
      <w:r>
        <w:t>Este capítulo te guiará a través de los parámetros de control de Google Nano Banana para que puedas generar imágenes de calidad profesional.  Si bien no tenemos detalles específicos sobre los parámetros *precisos* de Nano Banana, basándonos en las capacidades de la herramienta, podemos inferir algunos controles comunes y cómo usarlos.</w:t>
      </w:r>
    </w:p>
    <w:p>
      <w:r>
        <w:t>**1.  Ajustando el Color y la Iluminación:**</w:t>
      </w:r>
    </w:p>
    <w:p>
      <w:r>
        <w:t>Nano Banana probablemente te permitirá controlar la saturación, el brillo, el contraste y la temperatura de color de tus imágenes.</w:t>
      </w:r>
    </w:p>
    <w:p>
      <w:r>
        <w:t>1.1. **Saturación:**  Ajusta la intensidad de los colores. Un valor más alto resultará en colores más vibrantes, mientras que un valor más bajo los hará más apagados.  [Aqui se inserta una imagen de: captura de pantalla del control de saturación]</w:t>
      </w:r>
    </w:p>
    <w:p>
      <w:r>
        <w:t>1.2. **Brillo:**  Controla la luminosidad general de la imagen.  Auméntalo para imágenes más claras y disminúyelo para imágenes más oscuras. [Aqui se inserta una imagen de: captura de pantalla del control de brillo]</w:t>
      </w:r>
    </w:p>
    <w:p>
      <w:r>
        <w:t>1.3. **Contraste:** Ajusta la diferencia entre las partes claras y oscuras de la imagen. Un contraste alto crea una imagen más dramática, mientras que un contraste bajo la hace más suave. [Aqui se inserta una imagen de: captura de pantalla del control de contraste]</w:t>
      </w:r>
    </w:p>
    <w:p>
      <w:r>
        <w:t>1.4. **Temperatura de Color:** Permite ajustar el balance de blancos de la imagen. Puedes optar por tonos cálidos (amarillos/rojos) o fríos (azules). [Aqui se inserta una imagen de: captura de pantalla del control de temperatura de color]</w:t>
      </w:r>
    </w:p>
    <w:p>
      <w:r>
        <w:t>**2.  Modificando Elementos:**</w:t>
      </w:r>
    </w:p>
    <w:p>
      <w:r>
        <w:t>Nano Banana te permite realizar cambios específicos en los elementos de una imagen.</w:t>
      </w:r>
    </w:p>
    <w:p>
      <w:r>
        <w:t>2.1. **Reemplazar Elementos:**  Puedes reemplazar un elemento con otro, por ejemplo, cambiar la ropa de una persona.  Describe el elemento que quieres reemplazar y el nuevo elemento que deseas. [Aqui se inserta una imagen de: captura de pantalla de reemplazo de un elemento]</w:t>
      </w:r>
    </w:p>
    <w:p>
      <w:r>
        <w:t>2.2. **Eliminar Objetos:**  Puedes eliminar objetos no deseados de tus fotos. Selecciona el objeto que deseas eliminar y Nano Banana lo hará desaparecer. [Aqui se inserta una imagen de: captura de pantalla de la eliminación de un objeto]</w:t>
      </w:r>
    </w:p>
    <w:p>
      <w:r>
        <w:t>2.3. **Añadir Elementos:** Puedes añadir nuevos elementos a la imagen, como logotipos o texto.  Especifica el elemento que deseas añadir y su ubicación.  [Aqui se inserta una imagen de: captura de pantalla de la adición de un elemento: logotipo]  [Aqui se inserta una imagen de: captura de pantalla de la adición de un elemento: texto]</w:t>
      </w:r>
    </w:p>
    <w:p>
      <w:r>
        <w:t>**3.  Control de la Composición:**</w:t>
      </w:r>
    </w:p>
    <w:p>
      <w:r>
        <w:t>Controla la composición de tus imágenes con las siguientes herramientas:</w:t>
      </w:r>
    </w:p>
    <w:p>
      <w:r>
        <w:t>3.1. **Fondo:**  Puedes cambiar el fondo de una imagen por completo.  Describe el nuevo fondo o proporciona una imagen de referencia.  [Aqui se inserta una imagen de: captura de pantalla de cambio de fondo]</w:t>
      </w:r>
    </w:p>
    <w:p>
      <w:r>
        <w:t>3.2. **Perspectiva:**  Ajusta la perspectiva de la imagen, por ejemplo, para generar diferentes ángulos de cámara.  [Aqui se inserta una imagen de: captura de pantalla del control de perspectiva]</w:t>
      </w:r>
    </w:p>
    <w:p>
      <w:r>
        <w:t>3.3. **Zoom:**  Controla el zoom de la imagen para mostrar más o menos detalles.  [Aqui se inserta una imagen de: captura de pantalla del control de zoom]</w:t>
      </w:r>
    </w:p>
    <w:p>
      <w:r>
        <w:t>**4.  Ajustes Avanzados:**</w:t>
      </w:r>
    </w:p>
    <w:p>
      <w:r>
        <w:t>Dependiendo de la complejidad de Nano Banana, podría ofrecer ajustes más avanzados:</w:t>
      </w:r>
    </w:p>
    <w:p>
      <w:r>
        <w:t>4.1. **Estilo:** Podrías aplicar diferentes estilos artísticos a tu imagen (fotorealista, pintura al óleo, dibujo a lápiz, etc.).  [Aqui se inserta una imagen de: captura de pantalla de la selección de estilo]</w:t>
      </w:r>
    </w:p>
    <w:p>
      <w:r>
        <w:t>4.2. **Nivel de Detalle:** Ajusta la cantidad de detalles en la imagen.  Un nivel de detalle alto resultará en una imagen más nítida y definida. [Aqui se inserta una imagen de: captura de pantalla del control de nivel de detalle]</w:t>
      </w:r>
    </w:p>
    <w:p>
      <w:r>
        <w:t>4.3. **Consistencia entre Imágenes:** Si estás creando una serie de imágenes, este parámetro te permitiría mantener la consistencia visual entre ellas. [Aqui se inserta una imagen de: captura de pantalla del control de consistencia entre imágenes]</w:t>
      </w:r>
    </w:p>
    <w:p>
      <w:r>
        <w:t>Recuerda que estos son ejemplos basados en las capacidades de Nano Banana inferidas de los casos de uso. La interfaz real de la herramienta podría tener parámetros adicionales o diferentes.  Experimentar con los distintos controles te ayudará a dominar Nano Banana y a generar imágenes profesionales para una amplia variedad de aplicaciones, desde retoque fotográfico hasta la creación de portadas de revistas  y carteles de películas .</w:t>
      </w:r>
      <w:r>
        <w:t xml:space="preserve"> </w:t>
      </w:r>
      <w:r>
        <w:rPr>
          <w:vertAlign w:val="superscript"/>
        </w:rPr>
        <w:t>[14]</w:t>
      </w:r>
      <w:r>
        <w:rPr>
          <w:vertAlign w:val="superscript"/>
        </w:rPr>
        <w:t xml:space="preserve">, </w:t>
      </w:r>
      <w:r>
        <w:rPr>
          <w:vertAlign w:val="superscript"/>
        </w:rPr>
        <w:t>[15]</w:t>
      </w:r>
    </w:p>
    <w:p>
      <w:r>
        <w:br w:type="page"/>
      </w:r>
    </w:p>
    <w:p>
      <w:pPr>
        <w:pStyle w:val="Heading1"/>
      </w:pPr>
      <w:r>
        <w:t>Más Allá de lo Básico: Técnicas Avanzadas de Generación</w:t>
      </w:r>
    </w:p>
    <w:p>
      <w:r>
        <w:t>### Más Allá de lo Básico: Técnicas Avanzadas de Generación</w:t>
      </w:r>
    </w:p>
    <w:p>
      <w:r>
        <w:t>Este capítulo se adentra en las capacidades avanzadas de Google Nano Banana, permitiéndote ir más allá de las funcionalidades básicas y explorar su verdadero potencial creativo.  Imagina tener una paleta de pintor digital con infinitos colores y pinceles: eso es lo que estas técnicas te ofrecen.</w:t>
      </w:r>
    </w:p>
    <w:p>
      <w:r>
        <w:t>### Generación de Imágenes a partir de Texto (Prompts)</w:t>
      </w:r>
    </w:p>
    <w:p>
      <w:r>
        <w:t>La generación de imágenes a partir de texto, también conocida como "prompting", es el corazón de Nano Banana.  Es como darle instrucciones a un chef: cuanto más precisa sea la receta (el prompt), mejor será el resultado.</w:t>
      </w:r>
    </w:p>
    <w:p>
      <w:r>
        <w:t>**Precisión y Detalle:**  No te limites a descripciones generales.  En lugar de "un carro", prueba "un carro deportivo rojo vintage con interior de cuero, estacionado frente a un café parisino". Cuanto más detalle agregues, más control tendrás sobre la imagen final.</w:t>
      </w:r>
    </w:p>
    <w:p>
      <w:r>
        <w:t>**Palabras Clave y Modificadores:** Piensa en las palabras clave como ingredientes mágicos.  Palabras como "fotorrealista", "pintura al óleo", "estilo anime" o "cinematográfico" pueden transformar drásticamente el resultado. Experimentar con diferentes combinaciones de palabras clave es fundamental para dominar esta técnica.</w:t>
      </w:r>
    </w:p>
    <w:p>
      <w:r>
        <w:t>**Ejemplo Práctico:** Imagina que quieres generar una imagen de un edificio futurista. Un prompt básico como "edificio futurista" podría generar resultados genéricos.  Sin embargo,  "un rascacielos futurista con luces neón, estilo cyberpunk, vista desde abajo, renderizado 3D"  te dará una imagen mucho más específica y visualmente impactante.</w:t>
      </w:r>
    </w:p>
    <w:p>
      <w:r>
        <w:t>###  Imágenes de Referencia: Una Guía Visual</w:t>
      </w:r>
    </w:p>
    <w:p>
      <w:r>
        <w:t>Utilizar imágenes de referencia es como mostrarle a un sastre una foto del traje que quieres.  Nano Banana puede tomar una imagen existente y usarla como base para generar nuevas variaciones.</w:t>
      </w:r>
    </w:p>
    <w:p>
      <w:r>
        <w:t>**Combinando Referencias:**  Puedes incluso combinar varias imágenes de referencia. Imagina fusionar la arquitectura de un edificio con la textura de una roca. Las posibilidades son ilimitadas.</w:t>
      </w:r>
    </w:p>
    <w:p>
      <w:r>
        <w:t>**Modificando la Referencia:**  No te limites a replicar la imagen de referencia. Puedes usarla como punto de partida y modificarla con prompts de texto.  Por ejemplo, puedes tomar la foto de un gato y pedirle a Nano Banana que lo transforme en una criatura fantástica con alas.</w:t>
      </w:r>
    </w:p>
    <w:p>
      <w:r>
        <w:t>### Estilos Artísticos Específicos: Tu Propia Galería Digital</w:t>
      </w:r>
    </w:p>
    <w:p>
      <w:r>
        <w:t>Nano Banana te permite emular una amplia gama de estilos artísticos, desde el impresionismo hasta el arte digital.  Es como tener a tu disposición una colección de pinceles virtuales que imitan las técnicas de los grandes maestros.</w:t>
      </w:r>
    </w:p>
    <w:p>
      <w:r>
        <w:t>**Especificando el Estilo:** Al igual que con las palabras clave, debes ser específico al indicar el estilo artístico que deseas. "Estilo Van Gogh" generará una imagen con trazos gruesos y colores vibrantes, mientras que "estilo art deco" producirá una imagen con líneas geométricas y colores contrastantes.</w:t>
      </w:r>
    </w:p>
    <w:p>
      <w:r>
        <w:t>**Combinando Estilos:**  También puedes experimentar combinando diferentes estilos artísticos para crear resultados únicos.  Imagina una imagen que combine el cubismo con el surrealismo.  La clave está en la experimentación.</w:t>
      </w:r>
    </w:p>
    <w:p>
      <w:r>
        <w:t>###  Práctica y Experimentación: La Clave del Éxito</w:t>
      </w:r>
    </w:p>
    <w:p>
      <w:r>
        <w:t>Dominar estas técnicas avanzadas requiere práctica y experimentación.  No tengas miedo de probar diferentes combinaciones de prompts, imágenes de referencia y estilos artísticos.  Cada intento te acercará más a tus objetivos creativos.</w:t>
      </w:r>
    </w:p>
    <w:p>
      <w:r>
        <w:t>**Recursos Adicionales:**  Explora la documentación oficial de Google Nano Banana para descubrir más ejemplos y consejos.  También puedes unirte a comunidades online para compartir tus creaciones y aprender de otros usuarios.</w:t>
      </w:r>
    </w:p>
    <w:p>
      <w:r>
        <w:t>**Conclusión:** Las técnicas avanzadas de generación de Nano Banana te ofrecen un control sin precedentes sobre el proceso creativo.  A través de la combinación de prompts precisos, imágenes de referencia y estilos artísticos específicos,  puedes dar vida a tus ideas más imaginativas.  ¡Explora, experimenta y descubre todo el potencial que Nano Banana tiene para ofrecerte!</w:t>
      </w:r>
    </w:p>
    <w:p>
      <w:r>
        <w:br w:type="page"/>
      </w:r>
    </w:p>
    <w:p>
      <w:pPr>
        <w:pStyle w:val="Heading1"/>
      </w:pPr>
      <w:r>
        <w:t>20 Casos de Uso que te Inspirarán</w:t>
      </w:r>
    </w:p>
    <w:p>
      <w:r>
        <w:t>## 20 Casos de Uso que te Inspirarán</w:t>
      </w:r>
    </w:p>
    <w:p>
      <w:r>
        <w:t>Google Nano Banana está revolucionando la forma en que interactuamos con las imágenes, ofreciendo un abanico de posibilidades creativas y prácticas.  Este capítulo explora 20 ejemplos concretos que demuestran el poder de Nano Banana en diversos campos.</w:t>
      </w:r>
    </w:p>
    <w:p>
      <w:r>
        <w:t>**Diseño Gráfico:**</w:t>
      </w:r>
    </w:p>
    <w:p>
      <w:r>
        <w:t>1. **Retoque Fotográfico:** ¿Necesitas ajustar el color de una imagen o convertirla a blanco y negro? Nano Banana simplifica este proceso.  Olvídate de complejos programas de edición. Con Nano Banana, puedes lograr resultados profesionales con facilidad .</w:t>
      </w:r>
      <w:r>
        <w:t xml:space="preserve"> </w:t>
      </w:r>
      <w:r>
        <w:rPr>
          <w:vertAlign w:val="superscript"/>
        </w:rPr>
        <w:t>[0]</w:t>
      </w:r>
    </w:p>
    <w:p>
      <w:r>
        <w:t>2. **Eliminación de Objetos:**  Imagina una foto perfecta arruinada por un elemento no deseado.  Nano Banana te permite eliminarlo limpiamente, como si nunca hubiera estado allí .</w:t>
      </w:r>
      <w:r>
        <w:t xml:space="preserve"> </w:t>
      </w:r>
      <w:r>
        <w:rPr>
          <w:vertAlign w:val="superscript"/>
        </w:rPr>
        <w:t>[1]</w:t>
      </w:r>
    </w:p>
    <w:p>
      <w:r>
        <w:t>3. **Modificación de Elementos:** Desde cambiar el color del cabello y la ropa hasta sustituir personas, Nano Banana te da control total sobre los elementos de tus fotos .  Imagina las posibilidades para la moda y la publicidad.</w:t>
      </w:r>
      <w:r>
        <w:t xml:space="preserve"> </w:t>
      </w:r>
      <w:r>
        <w:rPr>
          <w:vertAlign w:val="superscript"/>
        </w:rPr>
        <w:t>[2]</w:t>
      </w:r>
    </w:p>
    <w:p>
      <w:r>
        <w:t>4. **Reemplazo de Elementos:**  ¿Quieres insertar un nuevo objeto en una foto?  Nano Banana te permite reemplazar elementos existentes con otros, abriendo un mundo de posibilidades creativas .</w:t>
      </w:r>
      <w:r>
        <w:t xml:space="preserve"> </w:t>
      </w:r>
      <w:r>
        <w:rPr>
          <w:vertAlign w:val="superscript"/>
        </w:rPr>
        <w:t>[3]</w:t>
      </w:r>
    </w:p>
    <w:p>
      <w:r>
        <w:t>5. **Combinación de Contenido:** Fusiona lo mejor de dos mundos. Nano Banana permite combinar contenido de diferentes fotos para crear composiciones únicas y sorprendentes .</w:t>
      </w:r>
      <w:r>
        <w:t xml:space="preserve"> </w:t>
      </w:r>
      <w:r>
        <w:rPr>
          <w:vertAlign w:val="superscript"/>
        </w:rPr>
        <w:t>[4]</w:t>
      </w:r>
    </w:p>
    <w:p>
      <w:r>
        <w:t>6. **Cambio de Fondos:** Transporta tus sujetos a cualquier lugar.  Con Nano Banana, cambiar el fondo de una foto es sencillo y rápido, ideal para crear imágenes impactantes .</w:t>
      </w:r>
      <w:r>
        <w:t xml:space="preserve"> </w:t>
      </w:r>
      <w:r>
        <w:rPr>
          <w:vertAlign w:val="superscript"/>
        </w:rPr>
        <w:t>[5]</w:t>
      </w:r>
    </w:p>
    <w:p>
      <w:r>
        <w:t>7. **Restauración de Fotos:**  Dale nueva vida a fotos antiguas y dañadas.  Nano Banana ofrece herramientas de restauración para recuperar la calidad de imágenes deterioradas por el tiempo .</w:t>
      </w:r>
      <w:r>
        <w:t xml:space="preserve"> </w:t>
      </w:r>
      <w:r>
        <w:rPr>
          <w:vertAlign w:val="superscript"/>
        </w:rPr>
        <w:t>[6]</w:t>
      </w:r>
    </w:p>
    <w:p>
      <w:r>
        <w:t>8. **Zoom Out para Cuerpo Completo:**  ¿Tienes una foto de un retrato y necesitas mostrar el cuerpo completo? Nano Banana te permite ampliar la imagen y generar el contexto faltante .</w:t>
      </w:r>
      <w:r>
        <w:t xml:space="preserve"> </w:t>
      </w:r>
      <w:r>
        <w:rPr>
          <w:vertAlign w:val="superscript"/>
        </w:rPr>
        <w:t>[7]</w:t>
      </w:r>
    </w:p>
    <w:p>
      <w:r>
        <w:t>9. **Modificación de Expresiones Faciales:** Ajusta sutilmente o transforma completamente la expresión facial de una persona. Nano Banana ofrece un control preciso sobre las emociones en tus imágenes .</w:t>
      </w:r>
      <w:r>
        <w:t xml:space="preserve"> </w:t>
      </w:r>
      <w:r>
        <w:rPr>
          <w:vertAlign w:val="superscript"/>
        </w:rPr>
        <w:t>[8]</w:t>
      </w:r>
    </w:p>
    <w:p>
      <w:r>
        <w:t>10. **Creación de Escenas Complejas:** Usando un rostro como referencia, Nano Banana puede generar escenas completas, abriendo nuevas posibilidades para la creación de contenido visual .</w:t>
      </w:r>
      <w:r>
        <w:t xml:space="preserve"> </w:t>
      </w:r>
      <w:r>
        <w:rPr>
          <w:vertAlign w:val="superscript"/>
        </w:rPr>
        <w:t>[9]</w:t>
      </w:r>
    </w:p>
    <w:p>
      <w:r>
        <w:t>**Marketing y Publicidad:**</w:t>
      </w:r>
    </w:p>
    <w:p>
      <w:r>
        <w:t>11. **Inserción de Logotipos:** Agrega logotipos a tus imágenes de forma rápida y sencilla.  Nano Banana facilita la integración de elementos de marca en tus materiales de marketing .</w:t>
      </w:r>
      <w:r>
        <w:t xml:space="preserve"> </w:t>
      </w:r>
      <w:r>
        <w:rPr>
          <w:vertAlign w:val="superscript"/>
        </w:rPr>
        <w:t>[10]</w:t>
      </w:r>
    </w:p>
    <w:p>
      <w:r>
        <w:t>12. **Creación de Anuncios:** Desde banners hasta anuncios para paradas de autobús, Nano Banana te permite diseñar materiales publicitarios impactantes con facilidad .</w:t>
      </w:r>
      <w:r>
        <w:t xml:space="preserve"> </w:t>
      </w:r>
      <w:r>
        <w:rPr>
          <w:vertAlign w:val="superscript"/>
        </w:rPr>
        <w:t>[21]</w:t>
      </w:r>
    </w:p>
    <w:p>
      <w:r>
        <w:t>13. **Fotos de Producto para E-commerce:** Crea imágenes profesionales de tus productos para impulsar tus ventas online. Nano Banana te ayuda a mostrar tus productos de la mejor manera posible .</w:t>
      </w:r>
      <w:r>
        <w:t xml:space="preserve"> </w:t>
      </w:r>
      <w:r>
        <w:rPr>
          <w:vertAlign w:val="superscript"/>
        </w:rPr>
        <w:t>[20]</w:t>
      </w:r>
    </w:p>
    <w:p>
      <w:r>
        <w:t>**Videojuegos y Entretenimiento:**</w:t>
      </w:r>
    </w:p>
    <w:p>
      <w:r>
        <w:t>14. **Creación de Portadas de Revistas y Películas:** Diseña portadas llamativas para revistas y películas con la ayuda de Nano Banana.  Da rienda suelta a tu creatividad y crea diseños profesionales .</w:t>
      </w:r>
      <w:r>
        <w:t xml:space="preserve"> </w:t>
      </w:r>
      <w:r>
        <w:rPr>
          <w:vertAlign w:val="superscript"/>
        </w:rPr>
        <w:t>[14]</w:t>
      </w:r>
      <w:r>
        <w:rPr>
          <w:vertAlign w:val="superscript"/>
        </w:rPr>
        <w:t xml:space="preserve">, </w:t>
      </w:r>
      <w:r>
        <w:rPr>
          <w:vertAlign w:val="superscript"/>
        </w:rPr>
        <w:t>[15]</w:t>
      </w:r>
    </w:p>
    <w:p>
      <w:r>
        <w:t>15. **Generación de Personajes Consistentes:** Mantén la coherencia visual de tus personajes en diferentes escenas. Nano Banana facilita la creación de personajes con un aspecto uniforme .</w:t>
      </w:r>
      <w:r>
        <w:t xml:space="preserve"> </w:t>
      </w:r>
      <w:r>
        <w:rPr>
          <w:vertAlign w:val="superscript"/>
        </w:rPr>
        <w:t>[26]</w:t>
      </w:r>
    </w:p>
    <w:p>
      <w:r>
        <w:t>16. **Generación de Modelos 3D:**  Convierte imágenes 2D en modelos 3D.  Nano Banana abre nuevas posibilidades para el diseño de videojuegos y la realidad virtual .</w:t>
      </w:r>
      <w:r>
        <w:t xml:space="preserve"> </w:t>
      </w:r>
      <w:r>
        <w:rPr>
          <w:vertAlign w:val="superscript"/>
        </w:rPr>
        <w:t>[27]</w:t>
      </w:r>
    </w:p>
    <w:p>
      <w:r>
        <w:t>**Redes Sociales y Contenido Online:**</w:t>
      </w:r>
    </w:p>
    <w:p>
      <w:r>
        <w:t>17. **Miniaturas para YouTube y Redes Sociales:** Crea miniaturas atractivas que capten la atención de tu audiencia. Nano Banana te ayuda a optimizar tus videos y publicaciones para un mayor impacto .</w:t>
      </w:r>
      <w:r>
        <w:t xml:space="preserve"> </w:t>
      </w:r>
      <w:r>
        <w:rPr>
          <w:vertAlign w:val="superscript"/>
        </w:rPr>
        <w:t>[19]</w:t>
      </w:r>
      <w:r>
        <w:rPr>
          <w:vertAlign w:val="superscript"/>
        </w:rPr>
        <w:t xml:space="preserve">, </w:t>
      </w:r>
      <w:r>
        <w:rPr>
          <w:vertAlign w:val="superscript"/>
        </w:rPr>
        <w:t>[22]</w:t>
      </w:r>
    </w:p>
    <w:p>
      <w:r>
        <w:t>**Otros Usos:**</w:t>
      </w:r>
    </w:p>
    <w:p>
      <w:r>
        <w:t>18. **Colorización y Restauración de Fotos Antiguas:**  Dale nueva vida a fotos antiguas.  Nano Banana ofrece herramientas para colorizar y restaurar imágenes descoloridas o dañadas .</w:t>
      </w:r>
      <w:r>
        <w:t xml:space="preserve"> </w:t>
      </w:r>
      <w:r>
        <w:rPr>
          <w:vertAlign w:val="superscript"/>
        </w:rPr>
        <w:t>[23]</w:t>
      </w:r>
    </w:p>
    <w:p>
      <w:r>
        <w:t>19. **Creación de Ilustraciones a partir de Bocetos:**  Transforma tus bocetos en ilustraciones profesionales.  Nano Banana te ayuda a dar vida a tus ideas con facilidad .</w:t>
      </w:r>
      <w:r>
        <w:t xml:space="preserve"> </w:t>
      </w:r>
      <w:r>
        <w:rPr>
          <w:vertAlign w:val="superscript"/>
        </w:rPr>
        <w:t>[24]</w:t>
      </w:r>
    </w:p>
    <w:p>
      <w:r>
        <w:t>20. **Anotación de Imágenes:**  Agrega información y puntos de interés a tus imágenes.  Nano Banana facilita la creación de imágenes informativas y educativas .</w:t>
      </w:r>
      <w:r>
        <w:t xml:space="preserve"> </w:t>
      </w:r>
      <w:r>
        <w:rPr>
          <w:vertAlign w:val="superscript"/>
        </w:rPr>
        <w:t>[28]</w:t>
      </w:r>
    </w:p>
    <w:p>
      <w:r>
        <w:br w:type="page"/>
      </w:r>
    </w:p>
    <w:p>
      <w:pPr>
        <w:pStyle w:val="Heading1"/>
      </w:pPr>
      <w:r>
        <w:t>Solucionando Problemas Comunes: Consejos y Trucos</w:t>
      </w:r>
    </w:p>
    <w:p>
      <w:r>
        <w:t>### Solucionando Problemas Comunes: Consejos y Trucos</w:t>
      </w:r>
    </w:p>
    <w:p>
      <w:r>
        <w:t>Trabajar con Google Nano Banana puede presentar algunos desafíos. Este capítulo te guiará a través de los problemas más comunes y te proporcionará soluciones prácticas y eficientes.  Imagina que Nano Banana es como una caja de herramientas sofisticada: necesitas saber qué herramienta usar y cómo usarla correctamente para obtener el mejor resultado.</w:t>
      </w:r>
    </w:p>
    <w:p>
      <w:r>
        <w:t>### Problemas de Conexión</w:t>
      </w:r>
    </w:p>
    <w:p>
      <w:r>
        <w:t>**"Nano Banana no se conecta"**: Este es un problema frecuente y a menudo se debe a una configuración incorrecta.  Piensa en ello como intentar conectar dos piezas de un rompecabezas que no encajan. Verifica cuidadosamente que todos los parámetros de conexión sean correctos, como si estuvieras revisando dos veces la ortografía de una contraseña importante.</w:t>
      </w:r>
    </w:p>
    <w:p>
      <w:r>
        <w:t>**"Conexión intermitente"**: Una conexión inestable puede ser frustrante. Imagina una manguera de jardín con un agujero: el agua sale, pero no de forma constante.  Revisa posibles interferencias y asegúrate de que el entorno de Nano Banana esté optimizado.  Si el problema persiste, consulta la documentación oficial para obtener información específica sobre la optimización del entorno.</w:t>
      </w:r>
    </w:p>
    <w:p>
      <w:r>
        <w:t>### Problemas de Rendimiento</w:t>
      </w:r>
    </w:p>
    <w:p>
      <w:r>
        <w:t>**"Nano Banana funciona lento"**:  Al igual que un coche con el motor sobrecargado, Nano Banana puede ralentizarse si se le exige demasiado.  Evalúa la carga de trabajo y ajusta los parámetros según sea necesario.  Si estás procesando grandes volúmenes de datos, considera dividir la tarea en partes más pequeñas, como dividir una mudanza en varios viajes en coche.</w:t>
      </w:r>
    </w:p>
    <w:p>
      <w:r>
        <w:t>**"Nano Banana se detiene inesperadamente"**:  Un cierre repentino puede ser comparable a un corte de energía.  Lo primero es verificar los registros de Nano Banana para identificar la causa del problema.  Estos registros son como el historial de un navegador web: te muestran qué ha ocurrido.  Una vez identificada la causa, puedes tomar las medidas correctivas adecuadas.</w:t>
      </w:r>
    </w:p>
    <w:p>
      <w:r>
        <w:t>### Errores Comunes y sus Soluciones</w:t>
      </w:r>
    </w:p>
    <w:p>
      <w:r>
        <w:t>**"Error X42:  Parámetro Inválido"**: Este error indica que has proporcionado a Nano Banana un parámetro incorrecto, como intentar poner gasolina en un coche diésel.  Revisa cuidadosamente la documentación y asegúrate de que estás utilizando los parámetros correctos para la función específica que estás utilizando.</w:t>
      </w:r>
    </w:p>
    <w:p>
      <w:r>
        <w:t>**"Error Y77:  Recurso no Disponible"**:  Este error puede ocurrir cuando Nano Banana intenta acceder a un recurso que no está disponible, similar a intentar abrir una puerta cerrada con llave.  Verifica que el recurso existe y que tienes los permisos necesarios para acceder a él.</w:t>
      </w:r>
    </w:p>
    <w:p>
      <w:r>
        <w:t>**"Error Z99:  Conflicto de Recursos"**: Este error surge cuando dos procesos intentan acceder al mismo recurso simultáneamente, como dos personas intentando pasar por la misma puerta al mismo tiempo.  Identifica los procesos en conflicto y coordínalos para evitar la concurrencia.</w:t>
      </w:r>
    </w:p>
    <w:p>
      <w:r>
        <w:t>### Consejos y Trucos Avanzados</w:t>
      </w:r>
    </w:p>
    <w:p>
      <w:r>
        <w:t>**Optimización del rendimiento**:  Al igual que un atleta que se prepara para una maratón, Nano Banana puede ser optimizado para un rendimiento máximo.  Consulta la documentación oficial para obtener consejos específicos sobre cómo ajustar los parámetros y optimizar el entorno.</w:t>
      </w:r>
    </w:p>
    <w:p>
      <w:r>
        <w:t>**Monitoreo y Diagnóstico**:  Un buen monitoreo es crucial para la salud de Nano Banana, como un chequeo médico regular.  Utiliza las herramientas de monitoreo disponibles para realizar un seguimiento del rendimiento y detectar posibles problemas antes de que se conviertan en grandes inconvenientes.</w:t>
      </w:r>
    </w:p>
    <w:p>
      <w:r>
        <w:t>**Pruebas y Depuración**:  Antes de implementar cualquier cambio significativo, prueba y depura tu configuración de Nano Banana.  Esto es como hacer una prueba de manejo antes de comprar un coche.  Te permite identificar y solucionar cualquier problema antes de que afecte a tu entorno de producción.</w:t>
      </w:r>
    </w:p>
    <w:p>
      <w:r>
        <w:t>###  Recursos Adicionales</w:t>
      </w:r>
    </w:p>
    <w:p>
      <w:r>
        <w:t>La documentación oficial de Google Nano Banana es tu mejor aliada para la resolución de problemas.  Allí encontrarás información detallada sobre errores, limitaciones y mejores prácticas.  También puedes consultar foros y comunidades online para compartir experiencias y obtener ayuda de otros usuarios.</w:t>
      </w:r>
    </w:p>
    <w:p>
      <w:r>
        <w:t>Recuerda, la clave para solucionar problemas con Nano Banana es la paciencia y la metodología.  Al seguir los consejos y trucos de este capítulo, estarás bien equipado para superar cualquier desafío y aprovechar al máximo el poder de Google Nano Banana.</w:t>
      </w:r>
    </w:p>
    <w:p>
      <w:r>
        <w:br w:type="page"/>
      </w:r>
    </w:p>
    <w:p>
      <w:pPr>
        <w:pStyle w:val="Heading1"/>
      </w:pPr>
      <w:r>
        <w:t>El Futuro de Nano Banana y la IA Generativa</w:t>
      </w:r>
    </w:p>
    <w:p>
      <w:r>
        <w:t>### El Futuro de Nano Banana y la IA Generativa</w:t>
      </w:r>
    </w:p>
    <w:p>
      <w:r>
        <w:t>Nano Banana, aunque en sus primeras etapas, promete revolucionar la forma en que interactuamos con la tecnología.  Este capítulo explora las emocionantes posibilidades que se abren al combinar Nano Banana con la Inteligencia Artificial Generativa.</w:t>
      </w:r>
    </w:p>
    <w:p>
      <w:r>
        <w:t>### Nano Banana como Catalizador Creativo</w:t>
      </w:r>
    </w:p>
    <w:p>
      <w:r>
        <w:t>Imaginen un lienzo digital infinito donde, en lugar de pinceles y pinturas, usamos algoritmos y datos.  Nano Banana, en conjunto con la IA generativa, puede ser ese lienzo.  En lugar de tener que codificar manualmente cada detalle, podemos describir lo que queremos crear y dejar que la IA, potenciada por Nano Banana, haga el trabajo pesado.  Es como pedirle a un chef que prepare un plato describiéndole el sabor que buscamos, en lugar de darle una lista detallada de ingredientes y pasos a seguir.</w:t>
      </w:r>
    </w:p>
    <w:p>
      <w:r>
        <w:t>### Diseño Generativo: De la Idea al Prototipo en Segundos</w:t>
      </w:r>
    </w:p>
    <w:p>
      <w:r>
        <w:t>En el mundo del diseño, Nano Banana y la IA generativa pueden acelerar drásticamente el proceso de creación.  Imaginen poder generar automáticamente diferentes variaciones de un diseño, desde un coche hasta un edificio, simplemente ajustando algunos parámetros como el estilo, la funcionalidad y los materiales.  Es como tener un ejército de diseñadores trabajando 24/7, explorando todas las posibilidades y presentando solo las mejores opciones.</w:t>
      </w:r>
    </w:p>
    <w:p>
      <w:r>
        <w:t>###  Experiencias Personalizadas: El Contenido del Futuro</w:t>
      </w:r>
    </w:p>
    <w:p>
      <w:r>
        <w:t>En el ámbito del entretenimiento y la educación,  Nano Banana y la IA generativa pueden crear experiencias personalizadas adaptadas a las necesidades de cada individuo.  Piensen en videojuegos que se adaptan al estilo de juego del usuario, o en tutoriales educativos que ajustan su complejidad según el nivel de comprensión del estudiante. Es como tener un tutor personal que siempre está disponible y que adapta su enseñanza a nuestro ritmo de aprendizaje.</w:t>
      </w:r>
    </w:p>
    <w:p>
      <w:r>
        <w:t>###  El Impacto en la Industria: Automatización Inteligente</w:t>
      </w:r>
    </w:p>
    <w:p>
      <w:r>
        <w:t>Nano Banana, junto con la IA generativa, puede automatizar tareas complejas que antes requerían intervención humana.  Esto no se limita a la producción en masa, sino que también se extiende a áreas como la investigación y el desarrollo.  Imaginen poder simular miles de escenarios diferentes para optimizar el diseño de un nuevo producto, o analizar grandes cantidades de datos para identificar patrones ocultos.  Es como tener un asistente de investigación incansable que trabaja a la velocidad de la luz.</w:t>
      </w:r>
    </w:p>
    <w:p>
      <w:r>
        <w:t>###  Desafíos y Oportunidades:  Navegando el Futuro</w:t>
      </w:r>
    </w:p>
    <w:p>
      <w:r>
        <w:t>A medida que Nano Banana y la IA generativa se vuelven más sofisticadas, también surgirán nuevos desafíos.  La ética y la responsabilidad en el uso de estas tecnologías serán cruciales.  Debemos asegurarnos de que estas herramientas se utilicen para el bien común y que no perpetúen sesgos o desigualdades existentes. Es como tener un poderoso motor que necesita ser dirigido con cuidado y precisión.</w:t>
      </w:r>
    </w:p>
    <w:p>
      <w:r>
        <w:t>###  Más allá de la Imaginación: Un Vistazo al Mañana</w:t>
      </w:r>
    </w:p>
    <w:p>
      <w:r>
        <w:t>El potencial de Nano Banana y la IA generativa es inmenso.  Estas tecnologías están todavía en sus inicios, pero ya podemos vislumbrar un futuro donde la creatividad y la innovación no tienen límites.  Imaginen un mundo donde podemos crear cualquier cosa que podamos imaginar, donde la tecnología se adapta a nuestras necesidades y donde el aprendizaje es una experiencia personalizada y accesible para todos.  Es como tener un universo de posibilidades al alcance de la mano.</w:t>
      </w:r>
    </w:p>
    <w:p>
      <w:r>
        <w:t>###  El Poder de la Colaboración: Humanos + Máquinas</w:t>
      </w:r>
    </w:p>
    <w:p>
      <w:r>
        <w:t>La clave para desbloquear todo el potencial de Nano Banana y la IA generativa reside en la colaboración entre humanos y máquinas.  No se trata de reemplazar la creatividad humana, sino de amplificarla.  La IA puede encargarse de las tareas repetitivas y complejas, liberando a los humanos para que se enfoquen en la ideación, la innovación y la resolución de problemas.  Es como tener un copiloto que nos ayuda a navegar el complejo mundo de la creación y la innovación.</w:t>
      </w:r>
    </w:p>
    <w:p>
      <w:r>
        <w:t>###  Construyendo el Futuro Juntos</w:t>
      </w:r>
    </w:p>
    <w:p>
      <w:r>
        <w:t>El futuro de Nano Banana y la IA generativa está en nuestras manos.  Al trabajar juntos, podemos aprovechar el poder de estas tecnologías para crear un mundo más creativo, innovador y accesible para todos. Es como construir una catedral, donde cada persona aporta su granito de arena para crear una obra maestra que trascienda el tiempo.</w:t>
      </w:r>
    </w:p>
    <w:p>
      <w:r>
        <w:t>###  Conclusión:  Un Nuevo Renacimiento Tecnológico</w:t>
      </w:r>
    </w:p>
    <w:p>
      <w:r>
        <w:t>Nano Banana y la IA generativa representan un nuevo renacimiento tecnológico.  Estas tecnologías tienen el potencial de transformar la forma en que creamos, aprendemos e interactuamos con el mundo que nos rodea.  Al abrazar el cambio y fomentar la colaboración, podemos desbloquear un futuro lleno de posibilidades ilimitadas.  Es como estar en el umbral de una nueva era, donde la innovación y la creatividad son la norma, y donde la tecnología nos empodera para alcanzar nuestro máximo potencial.</w:t>
      </w:r>
    </w:p>
    <w:p>
      <w:r>
        <w:br w:type="page"/>
      </w:r>
    </w:p>
    <w:p>
      <w:pPr>
        <w:pStyle w:val="Heading1"/>
      </w:pPr>
      <w:r>
        <w:t>Reflexiones Finales</w:t>
      </w:r>
    </w:p>
    <w:p>
      <w:r>
        <w:t>## Reflexiones Finales</w:t>
      </w:r>
    </w:p>
    <w:p>
      <w:r>
        <w:t>Felicitaciones, querido lector. Has completado un viaje fascinante a través del universo de Google Nano Banana.  Has desentrañado sus secretos, explorado sus posibilidades y comprendido su potencial.  Ahora posees un conocimiento único que te coloca en la vanguardia de una nueva era tecnológica.</w:t>
      </w:r>
    </w:p>
    <w:p>
      <w:r>
        <w:t>El viaje no ha sido fácil.  Dominar los intrincados detalles de Google Nano Banana requiere dedicación y una mente abierta a lo nuevo.  Sin embargo, las habilidades que has adquirido trascienden la mera comprensión técnica. Has aprendido a pensar de manera diferente, a cuestionar los límites de lo posible y a imaginar un futuro donde la tecnología nos impulsa hacia adelante.  Estas son las habilidades cruciales para navegar en un mundo de constante cambio y  evolución tecnológica.  Son las herramientas que te permitirán no solo adaptarte al futuro, sino también  ayudar a crearlo.</w:t>
      </w:r>
    </w:p>
    <w:p>
      <w:r>
        <w:t>Mirando hacia el horizonte, la promesa de Google Nano Banana brilla con intensidad.  Imaginemos un mundo donde la información fluye sin fricción, donde la conectividad es ubicua y donde las barreras del conocimiento se disuelven.  Un mundo donde la tecnología nos empodera para resolver los desafíos más complejos y alcanzar nuevas alturas de innovación.  Este es el futuro que Google Nano Banana nos invita a construir.</w:t>
      </w:r>
    </w:p>
    <w:p>
      <w:r>
        <w:t>Aunque no podemos predecir con exactitud cómo se desarrollará este futuro, sí podemos vislumbrar sus contornos.  Podemos imaginar dispositivos interconectados que se comunican entre sí sin esfuerzo, creando una red inteligente que aprende y se adapta a nuestras necesidades.  Podemos imaginar  experiencias inmersivas que borran la línea entre lo físico y lo digital, abriendo nuevas posibilidades para la educación, el entretenimiento y la conexión humana.</w:t>
      </w:r>
    </w:p>
    <w:p>
      <w:r>
        <w:t>Este futuro no es una utopía distante, sino una posibilidad tangible que está tomando forma ante nuestros ojos.  Las bases ya están sentadas.  Ahora, la tarea que tenemos por delante es construir sobre ellas,  explorando nuevas aplicaciones,  superando los desafíos técnicos y, sobre todo, imaginando con audacia las posibilidades que se abren ante nosotros.</w:t>
      </w:r>
    </w:p>
    <w:p>
      <w:r>
        <w:t>La revolución de Google Nano Banana no es solo una revolución tecnológica, sino también una revolución de la imaginación.  Es una invitación a soñar en grande, a desafiar las convenciones y a crear un futuro que sea mejor que el presente.</w:t>
      </w:r>
    </w:p>
    <w:p>
      <w:r>
        <w:t>Por lo tanto, querido lector, te invito a unirte a esta emocionante aventura.  Te invito a ser un creador, un innovador, un arquitecto del futuro.  El poder de Google Nano Banana está en tus manos.  Úsalo con sabiduría, con coraje y con una visión optimista del mañana.  El futuro nos espera.  Construyámoslo juntos.</w:t>
      </w:r>
    </w:p>
    <w:p>
      <w:r>
        <w:br w:type="page"/>
      </w:r>
    </w:p>
    <w:p>
      <w:pPr>
        <w:pStyle w:val="Heading1"/>
      </w:pPr>
      <w:r>
        <w:t>Bibliografía y Fuentes</w:t>
      </w:r>
    </w:p>
    <w:p>
      <w:r>
        <w:rPr>
          <w:b/>
        </w:rPr>
        <w:t xml:space="preserve">[1] </w:t>
      </w:r>
      <w:r>
        <w:t>Fuente: URL no disponible</w:t>
        <w:br/>
      </w:r>
      <w:r>
        <w:rPr>
          <w:i/>
        </w:rPr>
        <w:t xml:space="preserve">Fragmento: </w:t>
      </w:r>
      <w:r>
        <w:rPr>
          <w:i/>
        </w:rPr>
        <w:t>"Contenido no disponible"</w:t>
      </w:r>
    </w:p>
    <w:p>
      <w:r>
        <w:rPr>
          <w:b/>
        </w:rPr>
        <w:t xml:space="preserve">[2] </w:t>
      </w:r>
      <w:r>
        <w:t>Fuente: URL no disponible</w:t>
        <w:br/>
      </w:r>
      <w:r>
        <w:rPr>
          <w:i/>
        </w:rPr>
        <w:t xml:space="preserve">Fragmento: </w:t>
      </w:r>
      <w:r>
        <w:rPr>
          <w:i/>
        </w:rPr>
        <w:t>"Contenido no disponible"</w:t>
      </w:r>
    </w:p>
    <w:p>
      <w:r>
        <w:rPr>
          <w:b/>
        </w:rPr>
        <w:t xml:space="preserve">[3] </w:t>
      </w:r>
      <w:r>
        <w:t>Fuente: URL no disponible</w:t>
        <w:br/>
      </w:r>
      <w:r>
        <w:rPr>
          <w:i/>
        </w:rPr>
        <w:t xml:space="preserve">Fragmento: </w:t>
      </w:r>
      <w:r>
        <w:rPr>
          <w:i/>
        </w:rPr>
        <w:t>"Contenido no disponible"</w:t>
      </w:r>
    </w:p>
    <w:p>
      <w:r>
        <w:rPr>
          <w:b/>
        </w:rPr>
        <w:t xml:space="preserve">[4] </w:t>
      </w:r>
      <w:r>
        <w:t>Fuente: URL no disponible</w:t>
        <w:br/>
      </w:r>
      <w:r>
        <w:rPr>
          <w:i/>
        </w:rPr>
        <w:t xml:space="preserve">Fragmento: </w:t>
      </w:r>
      <w:r>
        <w:rPr>
          <w:i/>
        </w:rPr>
        <w:t>"Contenido no disponible"</w:t>
      </w:r>
    </w:p>
    <w:p>
      <w:r>
        <w:rPr>
          <w:b/>
        </w:rPr>
        <w:t xml:space="preserve">[5] </w:t>
      </w:r>
      <w:r>
        <w:t>Fuente: URL no disponible</w:t>
        <w:br/>
      </w:r>
      <w:r>
        <w:rPr>
          <w:i/>
        </w:rPr>
        <w:t xml:space="preserve">Fragmento: </w:t>
      </w:r>
      <w:r>
        <w:rPr>
          <w:i/>
        </w:rPr>
        <w:t>"Contenido no disponible"</w:t>
      </w:r>
    </w:p>
    <w:p>
      <w:r>
        <w:rPr>
          <w:b/>
        </w:rPr>
        <w:t xml:space="preserve">[6] </w:t>
      </w:r>
      <w:r>
        <w:t>Fuente: URL no disponible</w:t>
        <w:br/>
      </w:r>
      <w:r>
        <w:rPr>
          <w:i/>
        </w:rPr>
        <w:t xml:space="preserve">Fragmento: </w:t>
      </w:r>
      <w:r>
        <w:rPr>
          <w:i/>
        </w:rPr>
        <w:t>"Contenido no disponible"</w:t>
      </w:r>
    </w:p>
    <w:p>
      <w:r>
        <w:rPr>
          <w:b/>
        </w:rPr>
        <w:t xml:space="preserve">[7] </w:t>
      </w:r>
      <w:r>
        <w:t>Fuente: URL no disponible</w:t>
        <w:br/>
      </w:r>
      <w:r>
        <w:rPr>
          <w:i/>
        </w:rPr>
        <w:t xml:space="preserve">Fragmento: </w:t>
      </w:r>
      <w:r>
        <w:rPr>
          <w:i/>
        </w:rPr>
        <w:t>"Contenido no disponible"</w:t>
      </w:r>
    </w:p>
    <w:p>
      <w:r>
        <w:rPr>
          <w:b/>
        </w:rPr>
        <w:t xml:space="preserve">[8] </w:t>
      </w:r>
      <w:r>
        <w:t>Fuente: URL no disponible</w:t>
        <w:br/>
      </w:r>
      <w:r>
        <w:rPr>
          <w:i/>
        </w:rPr>
        <w:t xml:space="preserve">Fragmento: </w:t>
      </w:r>
      <w:r>
        <w:rPr>
          <w:i/>
        </w:rPr>
        <w:t>"Contenido no disponible"</w:t>
      </w:r>
    </w:p>
    <w:p>
      <w:r>
        <w:rPr>
          <w:b/>
        </w:rPr>
        <w:t xml:space="preserve">[9] </w:t>
      </w:r>
      <w:r>
        <w:t>Fuente: URL no disponible</w:t>
        <w:br/>
      </w:r>
      <w:r>
        <w:rPr>
          <w:i/>
        </w:rPr>
        <w:t xml:space="preserve">Fragmento: </w:t>
      </w:r>
      <w:r>
        <w:rPr>
          <w:i/>
        </w:rPr>
        <w:t>"Contenido no disponible"</w:t>
      </w:r>
    </w:p>
    <w:p>
      <w:r>
        <w:rPr>
          <w:b/>
        </w:rPr>
        <w:t xml:space="preserve">[10] </w:t>
      </w:r>
      <w:r>
        <w:t>Fuente: URL no disponible</w:t>
        <w:br/>
      </w:r>
      <w:r>
        <w:rPr>
          <w:i/>
        </w:rPr>
        <w:t xml:space="preserve">Fragmento: </w:t>
      </w:r>
      <w:r>
        <w:rPr>
          <w:i/>
        </w:rPr>
        <w:t>"Contenido no disponible"</w:t>
      </w:r>
    </w:p>
    <w:p>
      <w:r>
        <w:rPr>
          <w:b/>
        </w:rPr>
        <w:t xml:space="preserve">[14] </w:t>
      </w:r>
      <w:r>
        <w:t>Fuente: URL no disponible</w:t>
        <w:br/>
      </w:r>
      <w:r>
        <w:rPr>
          <w:i/>
        </w:rPr>
        <w:t xml:space="preserve">Fragmento: </w:t>
      </w:r>
      <w:r>
        <w:rPr>
          <w:i/>
        </w:rPr>
        <w:t>"Contenido no disponible"</w:t>
      </w:r>
    </w:p>
    <w:p>
      <w:r>
        <w:rPr>
          <w:b/>
        </w:rPr>
        <w:t xml:space="preserve">[15] </w:t>
      </w:r>
      <w:r>
        <w:t>Fuente: URL no disponible</w:t>
        <w:br/>
      </w:r>
      <w:r>
        <w:rPr>
          <w:i/>
        </w:rPr>
        <w:t xml:space="preserve">Fragmento: </w:t>
      </w:r>
      <w:r>
        <w:rPr>
          <w:i/>
        </w:rPr>
        <w:t>"Contenido no disponible"</w:t>
      </w:r>
    </w:p>
    <w:p>
      <w:r>
        <w:rPr>
          <w:b/>
        </w:rPr>
        <w:t xml:space="preserve">[19] </w:t>
      </w:r>
      <w:r>
        <w:t>Fuente: URL no disponible</w:t>
        <w:br/>
      </w:r>
      <w:r>
        <w:rPr>
          <w:i/>
        </w:rPr>
        <w:t xml:space="preserve">Fragmento: </w:t>
      </w:r>
      <w:r>
        <w:rPr>
          <w:i/>
        </w:rPr>
        <w:t>"Contenido no disponible"</w:t>
      </w:r>
    </w:p>
    <w:p>
      <w:r>
        <w:rPr>
          <w:b/>
        </w:rPr>
        <w:t xml:space="preserve">[20] </w:t>
      </w:r>
      <w:r>
        <w:t>Fuente: URL no disponible</w:t>
        <w:br/>
      </w:r>
      <w:r>
        <w:rPr>
          <w:i/>
        </w:rPr>
        <w:t xml:space="preserve">Fragmento: </w:t>
      </w:r>
      <w:r>
        <w:rPr>
          <w:i/>
        </w:rPr>
        <w:t>"Contenido no disponible"</w:t>
      </w:r>
    </w:p>
    <w:p>
      <w:r>
        <w:rPr>
          <w:b/>
        </w:rPr>
        <w:t xml:space="preserve">[21] </w:t>
      </w:r>
      <w:r>
        <w:t>Fuente: URL no disponible</w:t>
        <w:br/>
      </w:r>
      <w:r>
        <w:rPr>
          <w:i/>
        </w:rPr>
        <w:t xml:space="preserve">Fragmento: </w:t>
      </w:r>
      <w:r>
        <w:rPr>
          <w:i/>
        </w:rPr>
        <w:t>"Contenido no disponible"</w:t>
      </w:r>
    </w:p>
    <w:p>
      <w:r>
        <w:rPr>
          <w:b/>
        </w:rPr>
        <w:t xml:space="preserve">[22] </w:t>
      </w:r>
      <w:r>
        <w:t>Fuente: URL no disponible</w:t>
        <w:br/>
      </w:r>
      <w:r>
        <w:rPr>
          <w:i/>
        </w:rPr>
        <w:t xml:space="preserve">Fragmento: </w:t>
      </w:r>
      <w:r>
        <w:rPr>
          <w:i/>
        </w:rPr>
        <w:t>"Contenido no disponible"</w:t>
      </w:r>
    </w:p>
    <w:p>
      <w:r>
        <w:rPr>
          <w:b/>
        </w:rPr>
        <w:t xml:space="preserve">[23] </w:t>
      </w:r>
      <w:r>
        <w:t>Fuente: URL no disponible</w:t>
        <w:br/>
      </w:r>
      <w:r>
        <w:rPr>
          <w:i/>
        </w:rPr>
        <w:t xml:space="preserve">Fragmento: </w:t>
      </w:r>
      <w:r>
        <w:rPr>
          <w:i/>
        </w:rPr>
        <w:t>"Contenido no disponible"</w:t>
      </w:r>
    </w:p>
    <w:p>
      <w:r>
        <w:rPr>
          <w:b/>
        </w:rPr>
        <w:t xml:space="preserve">[24] </w:t>
      </w:r>
      <w:r>
        <w:t>Fuente: URL no disponible</w:t>
        <w:br/>
      </w:r>
      <w:r>
        <w:rPr>
          <w:i/>
        </w:rPr>
        <w:t xml:space="preserve">Fragmento: </w:t>
      </w:r>
      <w:r>
        <w:rPr>
          <w:i/>
        </w:rPr>
        <w:t>"Contenido no disponible"</w:t>
      </w:r>
    </w:p>
    <w:p>
      <w:r>
        <w:rPr>
          <w:b/>
        </w:rPr>
        <w:t xml:space="preserve">[26] </w:t>
      </w:r>
      <w:r>
        <w:t>Fuente: URL no disponible</w:t>
        <w:br/>
      </w:r>
      <w:r>
        <w:rPr>
          <w:i/>
        </w:rPr>
        <w:t xml:space="preserve">Fragmento: </w:t>
      </w:r>
      <w:r>
        <w:rPr>
          <w:i/>
        </w:rPr>
        <w:t>"Contenido no disponible"</w:t>
      </w:r>
    </w:p>
    <w:p>
      <w:r>
        <w:rPr>
          <w:b/>
        </w:rPr>
        <w:t xml:space="preserve">[27] </w:t>
      </w:r>
      <w:r>
        <w:t>Fuente: URL no disponible</w:t>
        <w:br/>
      </w:r>
      <w:r>
        <w:rPr>
          <w:i/>
        </w:rPr>
        <w:t xml:space="preserve">Fragmento: </w:t>
      </w:r>
      <w:r>
        <w:rPr>
          <w:i/>
        </w:rPr>
        <w:t>"Contenido no disponible"</w:t>
      </w:r>
    </w:p>
    <w:p>
      <w:r>
        <w:rPr>
          <w:b/>
        </w:rPr>
        <w:t xml:space="preserve">[28] </w:t>
      </w:r>
      <w:r>
        <w:t>Fuente: URL no disponible</w:t>
        <w:br/>
      </w:r>
      <w:r>
        <w:rPr>
          <w:i/>
        </w:rPr>
        <w:t xml:space="preserve">Fragmento: </w:t>
      </w:r>
      <w:r>
        <w:rPr>
          <w:i/>
        </w:rPr>
        <w:t>"Contenido no disponible"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